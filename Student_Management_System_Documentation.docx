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Management System – Java</w:t>
      </w:r>
    </w:p>
    <w:p>
      <w:pPr>
        <w:pStyle w:val="Heading1"/>
      </w:pPr>
      <w:r>
        <w:t>Project Overview</w:t>
      </w:r>
    </w:p>
    <w:p>
      <w:r>
        <w:t>The Student Management System is a console-based Java application that helps manage student information and their examination records. It allows the user to add student details, input subject marks, calculate grades, and view academic performance using a simple, menu-driven interface.</w:t>
      </w:r>
    </w:p>
    <w:p>
      <w:pPr>
        <w:pStyle w:val="Heading1"/>
      </w:pPr>
      <w:r>
        <w:t>Features</w:t>
      </w:r>
    </w:p>
    <w:p>
      <w:pPr>
        <w:pStyle w:val="ListBullet"/>
      </w:pPr>
      <w:r>
        <w:t>Add new students with personal details</w:t>
      </w:r>
    </w:p>
    <w:p>
      <w:pPr>
        <w:pStyle w:val="ListBullet"/>
      </w:pPr>
      <w:r>
        <w:t>Add marks for 5 subjects per student</w:t>
      </w:r>
    </w:p>
    <w:p>
      <w:pPr>
        <w:pStyle w:val="ListBullet"/>
      </w:pPr>
      <w:r>
        <w:t>Auto-calculation of subject grades and overall grade</w:t>
      </w:r>
    </w:p>
    <w:p>
      <w:pPr>
        <w:pStyle w:val="ListBullet"/>
      </w:pPr>
      <w:r>
        <w:t>View student profile by roll number</w:t>
      </w:r>
    </w:p>
    <w:p>
      <w:pPr>
        <w:pStyle w:val="ListBullet"/>
      </w:pPr>
      <w:r>
        <w:t>View subject-wise and overall exam performance</w:t>
      </w:r>
    </w:p>
    <w:p>
      <w:pPr>
        <w:pStyle w:val="ListBullet"/>
      </w:pPr>
      <w:r>
        <w:t>Simple and interactive text-based menu system</w:t>
      </w:r>
    </w:p>
    <w:p>
      <w:pPr>
        <w:pStyle w:val="Heading1"/>
      </w:pPr>
      <w:r>
        <w:t>Technologies Used</w:t>
      </w:r>
    </w:p>
    <w:p>
      <w:pPr>
        <w:pStyle w:val="ListBullet"/>
      </w:pPr>
      <w:r>
        <w:t>Language: Java</w:t>
      </w:r>
    </w:p>
    <w:p>
      <w:pPr>
        <w:pStyle w:val="ListBullet"/>
      </w:pPr>
      <w:r>
        <w:t>Input Handling: Scanner class</w:t>
      </w:r>
    </w:p>
    <w:p>
      <w:pPr>
        <w:pStyle w:val="ListBullet"/>
      </w:pPr>
      <w:r>
        <w:t>Data Structures: ArrayList, HashMap</w:t>
      </w:r>
    </w:p>
    <w:p>
      <w:pPr>
        <w:pStyle w:val="ListBullet"/>
      </w:pPr>
      <w:r>
        <w:t>OOP Concepts: Classes, Encapsulation, Composition</w:t>
      </w:r>
    </w:p>
    <w:p>
      <w:pPr>
        <w:pStyle w:val="Heading1"/>
      </w:pPr>
      <w:r>
        <w:t>Class Structure</w:t>
      </w:r>
    </w:p>
    <w:p>
      <w:pPr>
        <w:pStyle w:val="ListBullet"/>
      </w:pPr>
      <w:r>
        <w:t>Student: - Fields: name, rollNumber, dob, email, studentId, course</w:t>
        <w:br/>
        <w:t>- Methods: getName(), getRollNumber(), displayDetails()</w:t>
      </w:r>
    </w:p>
    <w:p>
      <w:pPr>
        <w:pStyle w:val="ListBullet"/>
      </w:pPr>
      <w:r>
        <w:t>Subject: - Fields: name, marks, grade, percentage</w:t>
        <w:br/>
        <w:t>- Methods: calculateGradeAndPercentage(), displaySubjectDetails()</w:t>
      </w:r>
    </w:p>
    <w:p>
      <w:pPr>
        <w:pStyle w:val="ListBullet"/>
      </w:pPr>
      <w:r>
        <w:t>Examination: - Stores a list of Subject objects for a student</w:t>
        <w:br/>
        <w:t>- Calculates total percentage and overall grade</w:t>
        <w:br/>
        <w:t>- Methods: addSubject(), displayExamResults()</w:t>
      </w:r>
    </w:p>
    <w:p>
      <w:pPr>
        <w:pStyle w:val="ListBullet"/>
      </w:pPr>
      <w:r>
        <w:t>StudentManagementSystem: - Handles user interaction and operations via a main menu</w:t>
        <w:br/>
        <w:t>- Stores:</w:t>
        <w:br/>
        <w:t xml:space="preserve">  - List of students (ArrayList&lt;Student&gt;)</w:t>
        <w:br/>
        <w:t xml:space="preserve">  - Exam data mapped by roll number (HashMap&lt;Integer, Examination&gt;)</w:t>
      </w:r>
    </w:p>
    <w:p>
      <w:pPr>
        <w:pStyle w:val="Heading1"/>
      </w:pPr>
      <w:r>
        <w:t>Application Flow</w:t>
      </w:r>
    </w:p>
    <w:p>
      <w:pPr>
        <w:pStyle w:val="ListBullet"/>
      </w:pPr>
      <w:r>
        <w:t>Start Application: Displays a menu with options to manage students and exams.</w:t>
      </w:r>
    </w:p>
    <w:p>
      <w:pPr>
        <w:pStyle w:val="ListBullet"/>
      </w:pPr>
      <w:r>
        <w:t>Add Student: Collects and stores student details.</w:t>
      </w:r>
    </w:p>
    <w:p>
      <w:pPr>
        <w:pStyle w:val="ListBullet"/>
      </w:pPr>
      <w:r>
        <w:t>Add Exam Details: Inputs marks for 5 subjects, auto-calculates grades and percentage.</w:t>
      </w:r>
    </w:p>
    <w:p>
      <w:pPr>
        <w:pStyle w:val="ListBullet"/>
      </w:pPr>
      <w:r>
        <w:t>View Details / Results: Allows retrieval of student or exam data using roll number.</w:t>
      </w:r>
    </w:p>
    <w:p>
      <w:pPr>
        <w:pStyle w:val="ListBullet"/>
      </w:pPr>
      <w:r>
        <w:t>Exit: Ends the session gracefully.</w:t>
      </w:r>
    </w:p>
    <w:p>
      <w:pPr>
        <w:pStyle w:val="Heading1"/>
      </w:pPr>
      <w:r>
        <w:t>Sample Console Output</w:t>
      </w:r>
    </w:p>
    <w:p>
      <w:r>
        <w:t>Student Management System</w:t>
        <w:br/>
        <w:t>1. Add New Student</w:t>
        <w:br/>
        <w:t>2. Add Examination Details</w:t>
        <w:br/>
        <w:t>3. View Student Details</w:t>
        <w:br/>
        <w:t>4. View Examination Results</w:t>
        <w:br/>
        <w:t>5. Exit</w:t>
        <w:br/>
        <w:t>Enter your choice:</w:t>
      </w:r>
    </w:p>
    <w:p>
      <w:pPr>
        <w:pStyle w:val="Heading1"/>
      </w:pPr>
      <w:r>
        <w:t>How to Run</w:t>
      </w:r>
    </w:p>
    <w:p>
      <w:pPr>
        <w:pStyle w:val="ListBullet"/>
      </w:pPr>
      <w:r>
        <w:t>Compile the code:</w:t>
        <w:br/>
        <w:t xml:space="preserve">   javac StudentManagementSystem.java</w:t>
      </w:r>
    </w:p>
    <w:p>
      <w:pPr>
        <w:pStyle w:val="ListBullet"/>
      </w:pPr>
      <w:r>
        <w:t>Run the program:</w:t>
        <w:br/>
        <w:t xml:space="preserve">   java StudentManagementSystem</w:t>
      </w:r>
    </w:p>
    <w:p>
      <w:pPr>
        <w:pStyle w:val="Heading1"/>
      </w:pPr>
      <w:r>
        <w:t>Future Enhancements</w:t>
      </w:r>
    </w:p>
    <w:p>
      <w:pPr>
        <w:pStyle w:val="ListBullet"/>
      </w:pPr>
      <w:r>
        <w:t>Save/load student data to/from files (JSON, CSV)</w:t>
      </w:r>
    </w:p>
    <w:p>
      <w:pPr>
        <w:pStyle w:val="ListBullet"/>
      </w:pPr>
      <w:r>
        <w:t>GUI version using JavaFX or Swing</w:t>
      </w:r>
    </w:p>
    <w:p>
      <w:pPr>
        <w:pStyle w:val="ListBullet"/>
      </w:pPr>
      <w:r>
        <w:t>Email and DOB format validation</w:t>
      </w:r>
    </w:p>
    <w:p>
      <w:pPr>
        <w:pStyle w:val="ListBullet"/>
      </w:pPr>
      <w:r>
        <w:t>Search or sort students by name/course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